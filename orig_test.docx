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C8BA4" w14:textId="77777777" w:rsidR="00B61E1F" w:rsidRDefault="00000531">
      <w:r>
        <w:t>Lorem ipsum</w:t>
      </w:r>
    </w:p>
    <w:p w14:paraId="7985EE83" w14:textId="77777777" w:rsidR="00B61E1F" w:rsidRDefault="00000531">
      <w:r>
        <w:t xml:space="preserve">Lorem ipsum dolor sit </w:t>
      </w:r>
      <w:proofErr w:type="spellStart"/>
      <w:r>
        <w:t>amet</w:t>
      </w:r>
      <w:proofErr w:type="spellEnd"/>
      <w:r>
        <w:t>.</w:t>
      </w:r>
    </w:p>
    <w:p w14:paraId="221C12ED" w14:textId="77777777" w:rsidR="00B61E1F" w:rsidRDefault="00000531">
      <w:pPr>
        <w:pStyle w:val="Heading1"/>
      </w:pPr>
      <w:r>
        <w:t>The REAL meaning of the universe</w:t>
      </w:r>
    </w:p>
    <w:p w14:paraId="2A0EC0FA" w14:textId="5C86993A" w:rsidR="00B61E1F" w:rsidRDefault="00000531">
      <w:pPr>
        <w:pStyle w:val="Heading2"/>
      </w:pPr>
      <w:r>
        <w:t xml:space="preserve">The role of </w:t>
      </w:r>
      <w:fldSimple w:instr=" DOCPROPERTY  creator_name  \* MERGEFORMAT ">
        <w:r w:rsidR="00ED37C6">
          <w:t>creator_name</w:t>
        </w:r>
      </w:fldSimple>
      <w:r w:rsidR="00ED37C6">
        <w:t xml:space="preserve"> </w:t>
      </w:r>
      <w:r>
        <w:t>dolphins</w:t>
      </w:r>
    </w:p>
    <w:p w14:paraId="130DF71D" w14:textId="77777777" w:rsidR="00B61E1F" w:rsidRDefault="00000531">
      <w:r>
        <w:br w:type="page"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1E1F" w14:paraId="44E506D8" w14:textId="77777777" w:rsidTr="00B61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CDC12B" w14:textId="77777777" w:rsidR="00B61E1F" w:rsidRDefault="00000531">
            <w:r>
              <w:lastRenderedPageBreak/>
              <w:t>Qty</w:t>
            </w:r>
          </w:p>
        </w:tc>
        <w:tc>
          <w:tcPr>
            <w:tcW w:w="2880" w:type="dxa"/>
          </w:tcPr>
          <w:p w14:paraId="057859DA" w14:textId="77777777" w:rsidR="00B61E1F" w:rsidRDefault="00000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SKU</w:t>
            </w:r>
          </w:p>
        </w:tc>
        <w:tc>
          <w:tcPr>
            <w:tcW w:w="2880" w:type="dxa"/>
          </w:tcPr>
          <w:p w14:paraId="751BC1C1" w14:textId="77777777" w:rsidR="00B61E1F" w:rsidRDefault="00000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1E1F" w14:paraId="1C8D5E0F" w14:textId="77777777" w:rsidTr="00B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1445E84" w14:textId="77777777" w:rsidR="00B61E1F" w:rsidRDefault="00000531">
            <w:r>
              <w:t>7</w:t>
            </w:r>
          </w:p>
        </w:tc>
        <w:tc>
          <w:tcPr>
            <w:tcW w:w="2880" w:type="dxa"/>
          </w:tcPr>
          <w:p w14:paraId="56EAC3D2" w14:textId="77777777" w:rsidR="00B61E1F" w:rsidRDefault="0000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2880" w:type="dxa"/>
          </w:tcPr>
          <w:p w14:paraId="07672F47" w14:textId="77777777" w:rsidR="00B61E1F" w:rsidRDefault="0000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Plush kittens</w:t>
            </w:r>
          </w:p>
        </w:tc>
      </w:tr>
      <w:tr w:rsidR="00B61E1F" w14:paraId="004672A1" w14:textId="77777777" w:rsidTr="00B61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5E1FD1" w14:textId="77777777" w:rsidR="00B61E1F" w:rsidRDefault="00000531">
            <w:r>
              <w:t>3</w:t>
            </w:r>
          </w:p>
        </w:tc>
        <w:tc>
          <w:tcPr>
            <w:tcW w:w="2880" w:type="dxa"/>
          </w:tcPr>
          <w:p w14:paraId="13F781E0" w14:textId="77777777" w:rsidR="00B61E1F" w:rsidRDefault="0000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2042</w:t>
            </w:r>
          </w:p>
        </w:tc>
        <w:tc>
          <w:tcPr>
            <w:tcW w:w="2880" w:type="dxa"/>
          </w:tcPr>
          <w:p w14:paraId="193E260D" w14:textId="77777777" w:rsidR="00B61E1F" w:rsidRDefault="00000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Furbees</w:t>
            </w:r>
            <w:proofErr w:type="spellEnd"/>
          </w:p>
        </w:tc>
      </w:tr>
      <w:tr w:rsidR="00B61E1F" w14:paraId="116FEDC2" w14:textId="77777777" w:rsidTr="00B61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9A83CEB" w14:textId="77777777" w:rsidR="00B61E1F" w:rsidRDefault="00000531">
            <w:r>
              <w:t>1</w:t>
            </w:r>
          </w:p>
        </w:tc>
        <w:tc>
          <w:tcPr>
            <w:tcW w:w="2880" w:type="dxa"/>
          </w:tcPr>
          <w:p w14:paraId="3635C037" w14:textId="77777777" w:rsidR="00B61E1F" w:rsidRDefault="0000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1288</w:t>
            </w:r>
          </w:p>
        </w:tc>
        <w:tc>
          <w:tcPr>
            <w:tcW w:w="2880" w:type="dxa"/>
          </w:tcPr>
          <w:p w14:paraId="471BD2B9" w14:textId="77777777" w:rsidR="00B61E1F" w:rsidRDefault="00000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French Poodle Collars, Deluxe</w:t>
            </w:r>
          </w:p>
        </w:tc>
      </w:tr>
    </w:tbl>
    <w:p w14:paraId="0E00EA32" w14:textId="77777777" w:rsidR="00000531" w:rsidRDefault="00000531"/>
    <w:sectPr w:rsidR="00000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531"/>
    <w:rsid w:val="00034616"/>
    <w:rsid w:val="0006063C"/>
    <w:rsid w:val="0015074B"/>
    <w:rsid w:val="00267B9C"/>
    <w:rsid w:val="0029639D"/>
    <w:rsid w:val="00326F90"/>
    <w:rsid w:val="005B03DF"/>
    <w:rsid w:val="00AA1D8D"/>
    <w:rsid w:val="00B47730"/>
    <w:rsid w:val="00B61E1F"/>
    <w:rsid w:val="00CB0664"/>
    <w:rsid w:val="00ED37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BCA0D"/>
  <w14:defaultImageDpi w14:val="300"/>
  <w15:docId w15:val="{454150A7-F12B-4AA5-91C6-13E5286F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Smith</cp:lastModifiedBy>
  <cp:revision>4</cp:revision>
  <dcterms:created xsi:type="dcterms:W3CDTF">2013-12-23T23:15:00Z</dcterms:created>
  <dcterms:modified xsi:type="dcterms:W3CDTF">2021-11-09T12:11:00Z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_name">
    <vt:lpwstr>creator_name</vt:lpwstr>
  </property>
</Properties>
</file>